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Page 1</w:t>
      </w:r>
    </w:p>
    <w:p>
      <w:r>
        <w:t xml:space="preserve">Department of Software Engineering </w:t>
      </w:r>
    </w:p>
    <w:p>
      <w:r>
        <w:t xml:space="preserve">Computer Networks </w:t>
      </w:r>
    </w:p>
    <w:p>
      <w:r>
        <w:t xml:space="preserve">Assignment 1  </w:t>
      </w:r>
    </w:p>
    <w:p>
      <w:r>
        <w:t xml:space="preserve">(Spring 2025)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Submission Date: 10th April 2025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15 X 2 = 30 Marks </w:t>
      </w:r>
    </w:p>
    <w:p>
      <w:r>
        <w:t xml:space="preserve"> </w:t>
      </w:r>
    </w:p>
    <w:p>
      <w:r>
        <w:t xml:space="preserve">Book Data Communications &amp; Networking Fifth Edition (Page 91, 92 and 93) </w:t>
      </w:r>
    </w:p>
    <w:p>
      <w:r>
        <w:t xml:space="preserve"> </w:t>
      </w:r>
    </w:p>
    <w:p>
      <w:r>
        <w:t xml:space="preserve">Solve all the following problems on a paper (Hand written assignment) </w:t>
      </w:r>
    </w:p>
    <w:p>
      <w:r>
        <w:t xml:space="preserve">P3-4. What is the bandwidth of a signal that can be decomposed into five sine waves with frequencies at 0, 20, </w:t>
      </w:r>
    </w:p>
    <w:p>
      <w:r>
        <w:t xml:space="preserve">50, 100, and 200 Hz? All peak amplitudes are the same. Draw the bandwidth. </w:t>
      </w:r>
    </w:p>
    <w:p>
      <w:r>
        <w:t xml:space="preserve">P3-5. A periodic composite signal with a bandwidth of 2000 Hz is composed of two sine waves. The first one has </w:t>
      </w:r>
    </w:p>
    <w:p>
      <w:r>
        <w:t xml:space="preserve">a frequency of 100 Hz with a maximum amplitude of 20 V; the second one has a maximum amplitude of 5 V. </w:t>
      </w:r>
    </w:p>
    <w:p>
      <w:r>
        <w:t xml:space="preserve">Draw the bandwidth. </w:t>
      </w:r>
    </w:p>
    <w:p>
      <w:r>
        <w:t xml:space="preserve">P3-6. Which signal has a wider bandwidth, a sine wave with a frequency of 100 Hz or a sine wave with a frequency </w:t>
      </w:r>
    </w:p>
    <w:p>
      <w:r>
        <w:t xml:space="preserve">of 200 Hz? </w:t>
      </w:r>
    </w:p>
    <w:p>
      <w:r>
        <w:t xml:space="preserve">P3-13. A nonperiodic composite signal contains frequencies from 10 to 30 KHz. The peak amplitude is 10 V for </w:t>
      </w:r>
    </w:p>
    <w:p>
      <w:r>
        <w:t xml:space="preserve">the lowest and the highest signals and is 30 V for the 20-KHz signal. Assuming that the amplitudes change </w:t>
      </w:r>
    </w:p>
    <w:p>
      <w:r>
        <w:t xml:space="preserve">P3-15. A signal travels from point A to point B. At point A, the signal power is 100 W. At point B, the power is </w:t>
      </w:r>
    </w:p>
    <w:p>
      <w:r>
        <w:t xml:space="preserve">90 W. What is the attenuation in decibels? </w:t>
      </w:r>
    </w:p>
    <w:p>
      <w:r>
        <w:t xml:space="preserve">P3-16. The attenuation of a signal is −10 dB. What is the final signal power if it was originally 5 W? </w:t>
      </w:r>
    </w:p>
    <w:p>
      <w:r>
        <w:t xml:space="preserve">P3-17. A signal has passed through three cascaded amplifiers, each with a 4 dB gain. What is the total gain? How </w:t>
      </w:r>
    </w:p>
    <w:p>
      <w:r>
        <w:t xml:space="preserve">much is the signal amplified? </w:t>
      </w:r>
    </w:p>
    <w:p>
      <w:r>
        <w:t xml:space="preserve">P3-18. If the bandwidth of the channel is 5 Kbps, how long does it take to send a frame of 100,000 bits out of this </w:t>
      </w:r>
    </w:p>
    <w:p>
      <w:r>
        <w:t xml:space="preserve">device? </w:t>
      </w:r>
    </w:p>
    <w:p>
      <w:r>
        <w:t xml:space="preserve">P3-19. The light of the sun takes approximately eight minutes to reach the earth. What is the distance between the </w:t>
      </w:r>
    </w:p>
    <w:p>
      <w:r>
        <w:t xml:space="preserve">sun and the earth? </w:t>
      </w:r>
    </w:p>
    <w:p>
      <w:r>
        <w:t xml:space="preserve">P3-20. A signal has a wavelength of 1 μm in air. How far can the front of the wave travel during 1000 periods? </w:t>
      </w:r>
    </w:p>
    <w:p>
      <w:r>
        <w:t xml:space="preserve">P3-21. A line has a signal-to-noise ratio of 1000 and a bandwidth of 4000 KHz. What is the maximum data rate </w:t>
      </w:r>
    </w:p>
    <w:p>
      <w:r>
        <w:t xml:space="preserve">supported by this line? </w:t>
      </w:r>
    </w:p>
    <w:p>
      <w:r>
        <w:t xml:space="preserve">P3-22. We measure the performance of a telephone line (4 KHz of bandwidth). When the signal is 10 V, the noise </w:t>
      </w:r>
    </w:p>
    <w:p>
      <w:r>
        <w:t xml:space="preserve">is 5 mV. What is the maximum data rate supported by this telephone line? </w:t>
      </w:r>
    </w:p>
    <w:p>
      <w:r>
        <w:t>P3-23. A file contains 2 million bytes. How long does it take to download this file using a 56-Kbps channel? 1-</w:t>
      </w:r>
    </w:p>
    <w:p>
      <w:r>
        <w:t xml:space="preserve">Mbps channel? </w:t>
      </w:r>
    </w:p>
    <w:p>
      <w:r>
        <w:t xml:space="preserve">P3-24. A computer monitor has a resolution of 1200 by 1000 pixels. If each pixel uses 1024 colors, how many </w:t>
      </w:r>
    </w:p>
    <w:p>
      <w:r>
        <w:t xml:space="preserve">bits are needed to send the complete contents of a screen? </w:t>
      </w:r>
    </w:p>
    <w:p>
      <w:r>
        <w:t xml:space="preserve">P3-25. A signal with 200 milliwatts power passes through 10 devices, each with an average noise of 2 microwatts. </w:t>
      </w:r>
    </w:p>
    <w:p>
      <w:r>
        <w:t xml:space="preserve">What is the SNR? What is the SNRdB?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