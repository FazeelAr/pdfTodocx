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 from PDF</w:t>
      </w:r>
    </w:p>
    <w:p>
      <w:r>
        <w:t xml:space="preserve"> </w:t>
      </w:r>
    </w:p>
    <w:p>
      <w:r>
        <w:t xml:space="preserve">CC-215-L: Database Systems Lab </w:t>
      </w:r>
    </w:p>
    <w:p>
      <w:r>
        <w:t xml:space="preserve">BS(SE) Morning - Fall 2023, Semester Spring 2025 </w:t>
      </w:r>
    </w:p>
    <w:p>
      <w:r>
        <w:t xml:space="preserve">LAB – 05 </w:t>
      </w:r>
    </w:p>
    <w:p>
      <w:r>
        <w:t xml:space="preserve">The objective of this lab is to:  </w:t>
      </w:r>
    </w:p>
    <w:p>
      <w:r>
        <w:t xml:space="preserve">1. Previous Topics </w:t>
      </w:r>
    </w:p>
    <w:p>
      <w:r>
        <w:t xml:space="preserve">2. Joins </w:t>
      </w:r>
    </w:p>
    <w:p>
      <w:r>
        <w:t xml:space="preserve"> </w:t>
      </w:r>
    </w:p>
    <w:p>
      <w:r>
        <w:t xml:space="preserve">Course &amp; Lab Instructor: Dr. Asif Sohail </w:t>
      </w:r>
    </w:p>
    <w:p>
      <w:r>
        <w:t xml:space="preserve">Hope you are fine and feeling yourself comfortable and exciting to play with Structured Query </w:t>
      </w:r>
    </w:p>
    <w:p>
      <w:r>
        <w:t xml:space="preserve">Language (SQL) in this first lab. </w:t>
      </w:r>
    </w:p>
    <w:p>
      <w:r>
        <w:t xml:space="preserve">You have been taught in the lecture about SQL and query writing. Why not to get all what you </w:t>
      </w:r>
    </w:p>
    <w:p>
      <w:r>
        <w:t xml:space="preserve">have learned with a hands-on experience? So, let’s Start!  </w:t>
      </w:r>
    </w:p>
    <w:p>
      <w:r>
        <w:t xml:space="preserve">Allowed time: 1.5 hours </w:t>
      </w:r>
    </w:p>
    <w:p>
      <w:r>
        <w:t xml:space="preserve">Note: Do follow these instructions while you are sitting in the lab and performing </w:t>
      </w:r>
    </w:p>
    <w:p>
      <w:r>
        <w:t xml:space="preserve">the tasks. </w:t>
      </w:r>
    </w:p>
    <w:p>
      <w:r>
        <w:t xml:space="preserve">1. Gossips are not allowed. So be gentle and do what you know. The lab is not to </w:t>
      </w:r>
    </w:p>
    <w:p>
      <w:r>
        <w:t xml:space="preserve">deduct your sessional marks but to prepare you to achieve good marks in </w:t>
      </w:r>
    </w:p>
    <w:p>
      <w:r>
        <w:t xml:space="preserve">quizzes, mids and finals and finally have good grades. So, try to perform all your </w:t>
      </w:r>
    </w:p>
    <w:p>
      <w:r>
        <w:t xml:space="preserve">tasks in time and at your own. </w:t>
      </w:r>
    </w:p>
    <w:p>
      <w:r>
        <w:t xml:space="preserve">2. Teacher assistants are for your help, so be nice with them. Respect them as they </w:t>
      </w:r>
    </w:p>
    <w:p>
      <w:r>
        <w:t xml:space="preserve">are teaching you. Raise your hands if you have some problem and need help </w:t>
      </w:r>
    </w:p>
    <w:p>
      <w:r>
        <w:t xml:space="preserve">from TA. Avoid calling them by raising your voice and disturbing the </w:t>
      </w:r>
    </w:p>
    <w:p>
      <w:r>
        <w:t xml:space="preserve">environment of Lab. </w:t>
      </w:r>
    </w:p>
    <w:p>
      <w:r>
        <w:t xml:space="preserve">3. You must revise the content of the past lectures before starting the lab, it will </w:t>
      </w:r>
    </w:p>
    <w:p>
      <w:r>
        <w:t xml:space="preserve">help you resolve most of your general queries and give you the confidence that </w:t>
      </w:r>
    </w:p>
    <w:p>
      <w:r>
        <w:t xml:space="preserve">you can do it. </w:t>
      </w:r>
    </w:p>
    <w:p>
      <w:r>
        <w:t xml:space="preserve">4. Evaluation will be considered final and you cannot debate for the marks. So, </w:t>
      </w:r>
    </w:p>
    <w:p>
      <w:r>
        <w:t xml:space="preserve">focus on performing the tasks when the time is given to you. </w:t>
      </w:r>
    </w:p>
    <w:p>
      <w:r>
        <w:t xml:space="preserve">5. TA may deduct your marks for any kind of ill-discipline or misconduct from your </w:t>
      </w:r>
    </w:p>
    <w:p>
      <w:r>
        <w:t xml:space="preserve">side. </w:t>
      </w:r>
    </w:p>
    <w:p>
      <w:r>
        <w:t xml:space="preserve">6. Finally, pray before you start. And, Best of Luck! </w:t>
      </w:r>
    </w:p>
    <w:p>
      <w:r>
        <w:t xml:space="preserve">● Kindly paste the query as well as result table screenshot as a result of </w:t>
      </w:r>
    </w:p>
    <w:p>
      <w:r>
        <w:t xml:space="preserve">each task </w:t>
      </w:r>
    </w:p>
    <w:p>
      <w:r>
        <w:t xml:space="preserve">Sample: </w:t>
      </w:r>
    </w:p>
    <w:p>
      <w:r>
        <w:t xml:space="preserve">  </w:t>
      </w:r>
    </w:p>
    <w:p>
      <w:r>
        <w:t xml:space="preserve">  </w:t>
      </w:r>
    </w:p>
    <w:p>
      <w:r>
        <w:t xml:space="preserve">Faculty of Computing &amp; Information Technology </w:t>
      </w:r>
    </w:p>
    <w:p>
      <w:r>
        <w:t xml:space="preserve">  </w:t>
      </w:r>
    </w:p>
    <w:p>
      <w:r>
        <w:t xml:space="preserve">    </w:t>
      </w:r>
    </w:p>
    <w:p>
      <w:r>
        <w:t xml:space="preserve">  </w:t>
      </w:r>
    </w:p>
    <w:p>
      <w:r>
        <w:t xml:space="preserve">Display All the Employees from emp table </w:t>
      </w:r>
    </w:p>
    <w:p>
      <w:r>
        <w:t xml:space="preserve"> </w:t>
      </w:r>
    </w:p>
    <w:p>
      <w:r>
        <w:t xml:space="preserve">Solution: </w:t>
      </w:r>
    </w:p>
    <w:p>
      <w:r>
        <w:t xml:space="preserve"> </w:t>
      </w:r>
    </w:p>
    <w:p>
      <w:r>
        <w:t xml:space="preserve"> </w:t>
      </w:r>
    </w:p>
    <w:p>
      <w:r>
        <w:t xml:space="preserve">Select * from emp </w:t>
      </w:r>
    </w:p>
    <w:p>
      <w:r>
        <w:t xml:space="preserve"> </w:t>
      </w:r>
    </w:p>
    <w:p>
      <w:r>
        <w:t xml:space="preserve">EMPNO </w:t>
      </w:r>
    </w:p>
    <w:p>
      <w:r>
        <w:t xml:space="preserve">ENAME </w:t>
      </w:r>
    </w:p>
    <w:p>
      <w:r>
        <w:t xml:space="preserve">JOB </w:t>
      </w:r>
    </w:p>
    <w:p>
      <w:r>
        <w:t xml:space="preserve">MGR </w:t>
      </w:r>
    </w:p>
    <w:p>
      <w:r>
        <w:t xml:space="preserve">HIREDATE </w:t>
      </w:r>
    </w:p>
    <w:p>
      <w:r>
        <w:t xml:space="preserve">SAL </w:t>
      </w:r>
    </w:p>
    <w:p>
      <w:r>
        <w:t xml:space="preserve">COMM </w:t>
      </w:r>
    </w:p>
    <w:p>
      <w:r>
        <w:t xml:space="preserve">DEPTNO </w:t>
      </w:r>
    </w:p>
    <w:p>
      <w:r>
        <w:t xml:space="preserve">7369 </w:t>
      </w:r>
    </w:p>
    <w:p>
      <w:r>
        <w:t xml:space="preserve">SMITH </w:t>
      </w:r>
    </w:p>
    <w:p>
      <w:r>
        <w:t xml:space="preserve">CLERK </w:t>
      </w:r>
    </w:p>
    <w:p>
      <w:r>
        <w:t xml:space="preserve">7902 </w:t>
      </w:r>
    </w:p>
    <w:p>
      <w:r>
        <w:t xml:space="preserve">12/17/1980 </w:t>
      </w:r>
    </w:p>
    <w:p>
      <w:r>
        <w:t xml:space="preserve">800 </w:t>
      </w:r>
    </w:p>
    <w:p>
      <w:r>
        <w:t xml:space="preserve">- </w:t>
      </w:r>
    </w:p>
    <w:p>
      <w:r>
        <w:t xml:space="preserve">20 </w:t>
      </w:r>
    </w:p>
    <w:p>
      <w:r>
        <w:t xml:space="preserve">7499 </w:t>
      </w:r>
    </w:p>
    <w:p>
      <w:r>
        <w:t xml:space="preserve">ALLEN </w:t>
      </w:r>
    </w:p>
    <w:p>
      <w:r>
        <w:t xml:space="preserve">SALESMAN </w:t>
      </w:r>
    </w:p>
    <w:p>
      <w:r>
        <w:t xml:space="preserve">7698 </w:t>
      </w:r>
    </w:p>
    <w:p>
      <w:r>
        <w:t xml:space="preserve">02/20/1981 </w:t>
      </w:r>
    </w:p>
    <w:p>
      <w:r>
        <w:t xml:space="preserve">1600 </w:t>
      </w:r>
    </w:p>
    <w:p>
      <w:r>
        <w:t xml:space="preserve">300 </w:t>
      </w:r>
    </w:p>
    <w:p>
      <w:r>
        <w:t xml:space="preserve">30 </w:t>
      </w:r>
    </w:p>
    <w:p>
      <w:r>
        <w:t xml:space="preserve">7521 </w:t>
      </w:r>
    </w:p>
    <w:p>
      <w:r>
        <w:t xml:space="preserve">WARD </w:t>
      </w:r>
    </w:p>
    <w:p>
      <w:r>
        <w:t xml:space="preserve">SALESMAN </w:t>
      </w:r>
    </w:p>
    <w:p>
      <w:r>
        <w:t xml:space="preserve">7698 </w:t>
      </w:r>
    </w:p>
    <w:p>
      <w:r>
        <w:t xml:space="preserve">02/22/1981 </w:t>
      </w:r>
    </w:p>
    <w:p>
      <w:r>
        <w:t xml:space="preserve">1250 </w:t>
      </w:r>
    </w:p>
    <w:p>
      <w:r>
        <w:t xml:space="preserve">500 </w:t>
      </w:r>
    </w:p>
    <w:p>
      <w:r>
        <w:t xml:space="preserve">30 </w:t>
      </w:r>
    </w:p>
    <w:p>
      <w:r>
        <w:t xml:space="preserve">7566 </w:t>
      </w:r>
    </w:p>
    <w:p>
      <w:r>
        <w:t xml:space="preserve">JONES </w:t>
      </w:r>
    </w:p>
    <w:p>
      <w:r>
        <w:t xml:space="preserve">MANAGER </w:t>
      </w:r>
    </w:p>
    <w:p>
      <w:r>
        <w:t xml:space="preserve">7839 </w:t>
      </w:r>
    </w:p>
    <w:p>
      <w:r>
        <w:t xml:space="preserve">04/02/1981 </w:t>
      </w:r>
    </w:p>
    <w:p>
      <w:r>
        <w:t xml:space="preserve">2975 </w:t>
      </w:r>
    </w:p>
    <w:p>
      <w:r>
        <w:t xml:space="preserve">- </w:t>
      </w:r>
    </w:p>
    <w:p>
      <w:r>
        <w:t xml:space="preserve">20 </w:t>
      </w:r>
    </w:p>
    <w:p>
      <w:r>
        <w:t xml:space="preserve">7654 </w:t>
      </w:r>
    </w:p>
    <w:p>
      <w:r>
        <w:t xml:space="preserve">MARTIN </w:t>
      </w:r>
    </w:p>
    <w:p>
      <w:r>
        <w:t xml:space="preserve">SALESMAN </w:t>
      </w:r>
    </w:p>
    <w:p>
      <w:r>
        <w:t xml:space="preserve">7698 </w:t>
      </w:r>
    </w:p>
    <w:p>
      <w:r>
        <w:t xml:space="preserve">09/28/1981 </w:t>
      </w:r>
    </w:p>
    <w:p>
      <w:r>
        <w:t xml:space="preserve">1250 </w:t>
      </w:r>
    </w:p>
    <w:p>
      <w:r>
        <w:t xml:space="preserve">1400 </w:t>
      </w:r>
    </w:p>
    <w:p>
      <w:r>
        <w:t xml:space="preserve">30 </w:t>
      </w:r>
    </w:p>
    <w:p>
      <w:r>
        <w:t xml:space="preserve"> </w:t>
      </w:r>
    </w:p>
    <w:p>
      <w:r>
        <w:t xml:space="preserve"> </w:t>
      </w:r>
    </w:p>
    <w:p>
      <w:r>
        <w:t xml:space="preserve">Total Lab Marks: 40 </w:t>
      </w:r>
    </w:p>
    <w:p>
      <w:r>
        <w:t xml:space="preserve"> </w:t>
      </w:r>
    </w:p>
    <w:p>
      <w:r>
        <w:t xml:space="preserve">Task 01:                                                                                                                 [10 Marks] </w:t>
      </w:r>
    </w:p>
    <w:p>
      <w:r>
        <w:t xml:space="preserve">1. Find out the number of employees under each manager (DON’T USE JOINS) </w:t>
      </w:r>
    </w:p>
    <w:p>
      <w:r>
        <w:t xml:space="preserve">2. Retrieve a list of salary grades and the number of employees in each grade. </w:t>
      </w:r>
    </w:p>
    <w:p>
      <w:r>
        <w:t xml:space="preserve">3. List (dname) from the "DEPT" table along with the total number of employees in each department </w:t>
      </w:r>
    </w:p>
    <w:p>
      <w:r>
        <w:t xml:space="preserve">from the "EMP" table. Include departments with zero employees. </w:t>
      </w:r>
    </w:p>
    <w:p>
      <w:r>
        <w:t xml:space="preserve">4. Show enames with their job titles and department names as shown below. </w:t>
      </w:r>
    </w:p>
    <w:p>
      <w:r>
        <w:t xml:space="preserve"> </w:t>
      </w:r>
    </w:p>
    <w:p>
      <w:r>
        <w:t xml:space="preserve">5. Display a list of employees (employee JOB and their salary grades). </w:t>
      </w:r>
    </w:p>
    <w:p>
      <w:r>
        <w:t xml:space="preserve">6. Display The list of employees (employee name and job) along with their respective department </w:t>
      </w:r>
    </w:p>
    <w:p>
      <w:r>
        <w:t xml:space="preserve">names. </w:t>
      </w:r>
    </w:p>
    <w:p>
      <w:r>
        <w:t xml:space="preserve">7. List all employees whose location is 'dallas'. </w:t>
      </w:r>
    </w:p>
    <w:p>
      <w:r>
        <w:t xml:space="preserve">8. Retrieve the count of employees whose salaries fall into each salary grade, as defined by the </w:t>
      </w:r>
    </w:p>
    <w:p>
      <w:r>
        <w:t xml:space="preserve">salary range in the SALGRADE table. This shows the employee distribution across various pay </w:t>
      </w:r>
    </w:p>
    <w:p>
      <w:r>
        <w:t xml:space="preserve">levels </w:t>
      </w:r>
    </w:p>
    <w:p>
      <w:r>
        <w:t xml:space="preserve">Output: </w:t>
      </w:r>
    </w:p>
    <w:p>
      <w:r>
        <w:t xml:space="preserve"> </w:t>
      </w:r>
    </w:p>
    <w:p>
      <w:r>
        <w:t xml:space="preserve">9. List all unique job titles that are not 'CLERK' or 'SALESMAN' </w:t>
      </w:r>
    </w:p>
    <w:p>
      <w:r>
        <w:t xml:space="preserve">10. Find out the number of employees under each manager (DON’T USE SELF JOIN) </w:t>
      </w:r>
    </w:p>
    <w:p>
      <w:r>
        <w:t xml:space="preserve"> </w:t>
      </w:r>
    </w:p>
    <w:p>
      <w:r>
        <w:t xml:space="preserve">Task 02:                                                                                                                 [10 Marks] </w:t>
      </w:r>
    </w:p>
    <w:p>
      <w:r>
        <w:t xml:space="preserve">1. Display the name of the department which has not employee. </w:t>
      </w:r>
    </w:p>
    <w:p>
      <w:r>
        <w:t xml:space="preserve">2. Write a Query that display that either the Department has Even number of Employees or Odd </w:t>
      </w:r>
    </w:p>
    <w:p>
      <w:r>
        <w:t xml:space="preserve">number of Employees Show this in a derived column </w:t>
      </w:r>
    </w:p>
    <w:p>
      <w:r>
        <w:t xml:space="preserve">3. We want to assign a special code for each employee in emp table based on its salary. The sal is </w:t>
      </w:r>
    </w:p>
    <w:p>
      <w:r>
        <w:t xml:space="preserve">rounded it to its nearest thousand value. The special code is assigned on the basis of the following </w:t>
      </w:r>
    </w:p>
    <w:p>
      <w:r>
        <w:t xml:space="preserve">rules: a. A for 1000 b. B for 2000 c. C for 3000 d. D for 4000 e. E for 5000 f. S for 0 Note: You are </w:t>
      </w:r>
    </w:p>
    <w:p>
      <w:r>
        <w:t xml:space="preserve">not allowed to use decode or case for this question </w:t>
      </w:r>
    </w:p>
    <w:p>
      <w:r>
        <w:t xml:space="preserve">Find departments where the total salary of employees is within a specific range (e.g., between </w:t>
      </w:r>
    </w:p>
    <w:p>
      <w:r>
        <w:t xml:space="preserve">$10,000 and $50,000): </w:t>
      </w:r>
    </w:p>
    <w:p>
      <w:r>
        <w:t xml:space="preserve">4. Find the department that spends the maximum percentage of its allocated budget (e.g., </w:t>
      </w:r>
    </w:p>
    <w:p>
      <w:r>
        <w:t xml:space="preserve">15000/17000) on salaries </w:t>
      </w:r>
    </w:p>
    <w:p>
      <w:r>
        <w:t xml:space="preserve"> </w:t>
      </w:r>
    </w:p>
    <w:p>
      <w:r>
        <w:t xml:space="preserve">5. Find departments with the most number of employees having the same job title </w:t>
      </w:r>
    </w:p>
    <w:p>
      <w:r>
        <w:t xml:space="preserve">            </w:t>
      </w:r>
    </w:p>
    <w:p>
      <w:r>
        <w:t xml:space="preserve"> </w:t>
      </w:r>
    </w:p>
    <w:p>
      <w:r>
        <w:t xml:space="preserve">6. Get a list of employees who work in departments with fewer than 5 employees. </w:t>
      </w:r>
    </w:p>
    <w:p>
      <w:r>
        <w:t xml:space="preserve">7. List the department names and the number of employees in each department, sorted by the </w:t>
      </w:r>
    </w:p>
    <w:p>
      <w:r>
        <w:t xml:space="preserve">number of employees in descending order. Display "High" for departments with more than 5 </w:t>
      </w:r>
    </w:p>
    <w:p>
      <w:r>
        <w:t xml:space="preserve">employees and "Low" for departments with 5 or fewer employees. </w:t>
      </w:r>
    </w:p>
    <w:p>
      <w:r>
        <w:t xml:space="preserve">8. Show the output like “Jones is a MANAGER of RESEARCH department”. </w:t>
      </w:r>
    </w:p>
    <w:p>
      <w:r>
        <w:t xml:space="preserve">9. List the departments that have at least one employee who is a 'MANAGER' or an 'ANALYST' </w:t>
      </w:r>
    </w:p>
    <w:p>
      <w:r>
        <w:t xml:space="preserve">10. List EMPNO, ENAME, JOB, SAL, DEPTNO, DNAME, RANK,TAX,NET_SAL. Tax is a derived attribute </w:t>
      </w:r>
    </w:p>
    <w:p>
      <w:r>
        <w:t xml:space="preserve">computed on the basis of GRADE. All the employees rank 1 are exempted from tax. For the </w:t>
      </w:r>
    </w:p>
    <w:p>
      <w:r>
        <w:t xml:space="preserve">employees with GRADE 2,3, the tax rate is 10% of the salary. For the employees with GRADE </w:t>
      </w:r>
    </w:p>
    <w:p>
      <w:r>
        <w:t xml:space="preserve">above 3, the tax rate is 12% of the salary. NET_SAL is computed as SAL-TAX.  </w:t>
      </w:r>
    </w:p>
    <w:p>
      <w:r>
        <w:t xml:space="preserve"> </w:t>
      </w:r>
    </w:p>
    <w:p>
      <w:r>
        <w:t xml:space="preserve">Task 03:                                                                                                                 [15 Marks] </w:t>
      </w:r>
    </w:p>
    <w:p>
      <w:r>
        <w:t xml:space="preserve">1. Display how many employees fall into each salary grade per department (Matrix View). </w:t>
      </w:r>
    </w:p>
    <w:p>
      <w:r>
        <w:t xml:space="preserve">2. Generate an experience rank: count how many employees were hired before each employee (based on </w:t>
      </w:r>
    </w:p>
    <w:p>
      <w:r>
        <w:t xml:space="preserve">hiredate). </w:t>
      </w:r>
    </w:p>
    <w:p>
      <w:r>
        <w:t xml:space="preserve">3. Show Department-wise Unique Job Diversity Score </w:t>
      </w:r>
    </w:p>
    <w:p>
      <w:r>
        <w:t xml:space="preserve">(Count of unique job titles per department — hints at talent diversity.)     </w:t>
      </w:r>
    </w:p>
    <w:p>
      <w:r>
        <w:t xml:space="preserve">Task 04:                                                                                                                 [5 Marks] </w:t>
      </w:r>
    </w:p>
    <w:p>
      <w:r>
        <w:t xml:space="preserve">Viva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