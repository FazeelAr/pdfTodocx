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Page 1</w:t>
      </w:r>
    </w:p>
    <w:p>
      <w:r>
        <w:t xml:space="preserve">CC-213L – Data Structures and Algorithms </w:t>
      </w:r>
    </w:p>
    <w:p>
      <w:r>
        <w:t xml:space="preserve">Fall 2024 </w:t>
      </w:r>
    </w:p>
    <w:p>
      <w:r>
        <w:t xml:space="preserve">LAB-09 </w:t>
      </w:r>
    </w:p>
    <w:p>
      <w:r>
        <w:t xml:space="preserve">Issue Date: May 9, 2025 </w:t>
      </w:r>
    </w:p>
    <w:p>
      <w:r>
        <w:t xml:space="preserve">Faculty of Computing and Information Technology </w:t>
      </w:r>
    </w:p>
    <w:p>
      <w:r>
        <w:t xml:space="preserve">Dr. Madiha Khalid </w:t>
      </w:r>
    </w:p>
    <w:p>
      <w:r>
        <w:t xml:space="preserve">Page 2 of 4 </w:t>
      </w:r>
    </w:p>
    <w:p>
      <w:r>
        <w:t xml:space="preserve"> </w:t>
      </w:r>
    </w:p>
    <w:p>
      <w:r>
        <w:t xml:space="preserve"> </w:t>
      </w:r>
    </w:p>
    <w:p>
      <w:r>
        <w:t xml:space="preserve">The objective of this lab is to: </w:t>
      </w:r>
    </w:p>
    <w:p>
      <w:r>
        <w:t xml:space="preserve">Derive and write recursive solutions by identifying base cases and recursive cases, ensuring </w:t>
      </w:r>
    </w:p>
    <w:p>
      <w:r>
        <w:t xml:space="preserve">correctness and efficiency. </w:t>
      </w:r>
    </w:p>
    <w:p>
      <w:r>
        <w:t xml:space="preserve">ALERT! </w:t>
      </w:r>
    </w:p>
    <w:p>
      <w:r>
        <w:t xml:space="preserve">1. This is an individual lab. You are strictly NOT allowed to collaborate with others, share screens, or </w:t>
      </w:r>
    </w:p>
    <w:p>
      <w:r>
        <w:t xml:space="preserve">communicate answers in any form. </w:t>
      </w:r>
    </w:p>
    <w:p>
      <w:r>
        <w:t xml:space="preserve">2. Use of AI tools (e.g., ChatGPT, Copilot, etc.) is strictly prohibited. Any AI-generated content will </w:t>
      </w:r>
    </w:p>
    <w:p>
      <w:r>
        <w:t xml:space="preserve">be treated as academic dishonesty. </w:t>
      </w:r>
    </w:p>
    <w:p>
      <w:r>
        <w:t xml:space="preserve">3. Anyone caught in act of cheating would be awarded an “F” grade in this Lab. </w:t>
      </w:r>
    </w:p>
    <w:p>
      <w:r>
        <w:t xml:space="preserve"> </w:t>
      </w:r>
    </w:p>
    <w:p>
      <w:r>
        <w:t xml:space="preserve">Task 01: </w:t>
      </w:r>
    </w:p>
    <w:p>
      <w:r>
        <w:t xml:space="preserve">[30 Marks] </w:t>
      </w:r>
    </w:p>
    <w:p>
      <w:r>
        <w:t xml:space="preserve">Rotate Linked List in Chunks (Singly) Using Recursion </w:t>
      </w:r>
    </w:p>
    <w:p>
      <w:r>
        <w:t xml:space="preserve"> </w:t>
      </w:r>
    </w:p>
    <w:p>
      <w:r>
        <w:t xml:space="preserve">Problem Statement </w:t>
      </w:r>
    </w:p>
    <w:p>
      <w:r>
        <w:t xml:space="preserve">Write a recursive function to rotate a singly linked list in chunks of size k. Each chunk of k nodes should be </w:t>
      </w:r>
    </w:p>
    <w:p>
      <w:r>
        <w:t xml:space="preserve">reversed, and the entire list should be processed recursively. If the number of nodes is not a multiple of k, the </w:t>
      </w:r>
    </w:p>
    <w:p>
      <w:r>
        <w:t xml:space="preserve">remaining nodes should remain in their original order. </w:t>
      </w:r>
    </w:p>
    <w:p>
      <w:r>
        <w:t xml:space="preserve"> </w:t>
      </w:r>
    </w:p>
    <w:p>
      <w:r>
        <w:t xml:space="preserve">Function Prototype </w:t>
      </w:r>
    </w:p>
    <w:p>
      <w:r>
        <w:t xml:space="preserve">Node* rotateListInChunks (Node* head, int k);                                                                // global function </w:t>
      </w:r>
    </w:p>
    <w:p>
      <w:r>
        <w:t xml:space="preserve"> </w:t>
      </w:r>
    </w:p>
    <w:p>
      <w:r>
        <w:t xml:space="preserve">Sample Execution 1 </w:t>
      </w:r>
    </w:p>
    <w:p>
      <w:r>
        <w:t xml:space="preserve">Input:  </w:t>
      </w:r>
    </w:p>
    <w:p>
      <w:r>
        <w:t xml:space="preserve">Head: 1 → 2 → 3 → 4 → 5 → 6 → NULL </w:t>
      </w:r>
    </w:p>
    <w:p>
      <w:r>
        <w:t xml:space="preserve">k = 2 </w:t>
      </w:r>
    </w:p>
    <w:p>
      <w:r>
        <w:t xml:space="preserve">Output:  </w:t>
      </w:r>
    </w:p>
    <w:p>
      <w:r>
        <w:t xml:space="preserve">2 → 1 → 4 → 3 → 6 → 5 </w:t>
      </w:r>
    </w:p>
    <w:p>
      <w:r>
        <w:t xml:space="preserve">Explanation:  </w:t>
      </w:r>
    </w:p>
    <w:p>
      <w:r>
        <w:t xml:space="preserve">Chunks [1,2] → [2,1], [3,4] → [4,3], [5,6] → [6,5]. </w:t>
      </w:r>
    </w:p>
    <w:p>
      <w:r>
        <w:t xml:space="preserve"> </w:t>
      </w:r>
    </w:p>
    <w:p>
      <w:r>
        <w:t xml:space="preserve">Sample Execution 2 </w:t>
      </w:r>
    </w:p>
    <w:p>
      <w:r>
        <w:t xml:space="preserve">Input:  </w:t>
      </w:r>
    </w:p>
    <w:p>
      <w:r>
        <w:t xml:space="preserve">Head: 1 → 2 → 3 → 4 → 5 → NULL  </w:t>
      </w:r>
    </w:p>
    <w:p>
      <w:r>
        <w:t xml:space="preserve"> </w:t>
      </w:r>
    </w:p>
    <w:p>
      <w:r>
        <w:t xml:space="preserve">k = 3 </w:t>
      </w:r>
    </w:p>
    <w:p>
      <w:r>
        <w:t xml:space="preserve">Output:  </w:t>
      </w:r>
    </w:p>
    <w:p>
      <w:r>
        <w:t xml:space="preserve">3 → 2 → 1 → 4 → 5 → NULL </w:t>
      </w:r>
    </w:p>
    <w:p>
      <w:r>
        <w:t xml:space="preserve">Explanation:  </w:t>
      </w:r>
    </w:p>
    <w:p>
      <w:r>
        <w:t xml:space="preserve">Chunk [1,2,3] → [3,2,1], [4,5] remains as it is. </w:t>
      </w:r>
    </w:p>
    <w:p>
      <w:r>
        <w:t xml:space="preserve"> </w:t>
      </w:r>
    </w:p>
    <w:p>
      <w:r>
        <w:t xml:space="preserve">Sample Execution 3 </w:t>
      </w:r>
    </w:p>
    <w:p>
      <w:r>
        <w:t xml:space="preserve">Input:  </w:t>
      </w:r>
    </w:p>
    <w:p>
      <w:r>
        <w:t xml:space="preserve">Head: 1 → 2 → 3,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k = 5 </w:t>
      </w:r>
    </w:p>
    <w:p>
      <w:r>
        <w:t xml:space="preserve">Output:  </w:t>
      </w:r>
    </w:p>
    <w:p>
      <w:r>
        <w:t xml:space="preserve">1 → 2 → 3 </w:t>
      </w:r>
    </w:p>
    <w:p>
      <w:r>
        <w:t xml:space="preserve">Explanation:  </w:t>
      </w:r>
    </w:p>
    <w:p>
      <w:r>
        <w:t xml:space="preserve">Since k &gt; list length, no rotation occurs.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Page 2</w:t>
      </w:r>
    </w:p>
    <w:p>
      <w:r>
        <w:t xml:space="preserve">CC-213L – Data Structures and Algorithms </w:t>
      </w:r>
    </w:p>
    <w:p>
      <w:r>
        <w:t xml:space="preserve">Fall 2024 </w:t>
      </w:r>
    </w:p>
    <w:p>
      <w:r>
        <w:t xml:space="preserve">LAB-09 </w:t>
      </w:r>
    </w:p>
    <w:p>
      <w:r>
        <w:t xml:space="preserve">Issue Date: May 9, 2025 </w:t>
      </w:r>
    </w:p>
    <w:p>
      <w:r>
        <w:t xml:space="preserve">Faculty of Computing and Information Technology </w:t>
      </w:r>
    </w:p>
    <w:p>
      <w:r>
        <w:t xml:space="preserve">Dr. Madiha Khalid </w:t>
      </w:r>
    </w:p>
    <w:p>
      <w:r>
        <w:t xml:space="preserve">Page 2 of 4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Task 02: </w:t>
      </w:r>
    </w:p>
    <w:p>
      <w:r>
        <w:t xml:space="preserve">[30 Marks] </w:t>
      </w:r>
    </w:p>
    <w:p>
      <w:r>
        <w:t xml:space="preserve">Check for Balanced Parentheses Without Stack </w:t>
      </w:r>
    </w:p>
    <w:p>
      <w:r>
        <w:t xml:space="preserve"> </w:t>
      </w:r>
    </w:p>
    <w:p>
      <w:r>
        <w:t xml:space="preserve">Problem Statement </w:t>
      </w:r>
    </w:p>
    <w:p>
      <w:r>
        <w:t xml:space="preserve">Write a recursive function to check if a string containing parentheses (  and  ) is balanced. Instead of using an explicit </w:t>
      </w:r>
    </w:p>
    <w:p>
      <w:r>
        <w:t xml:space="preserve">stack, use the call stack to simulate the counting of open and closed parentheses. </w:t>
      </w:r>
    </w:p>
    <w:p>
      <w:r>
        <w:t xml:space="preserve"> </w:t>
      </w:r>
    </w:p>
    <w:p>
      <w:r>
        <w:t xml:space="preserve">Function Prototype </w:t>
      </w:r>
    </w:p>
    <w:p>
      <w:r>
        <w:t xml:space="preserve"> </w:t>
      </w:r>
    </w:p>
    <w:p>
      <w:r>
        <w:t xml:space="preserve">bool isBalancedParentheses (string&amp; str);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// global function </w:t>
      </w:r>
    </w:p>
    <w:p>
      <w:r>
        <w:t xml:space="preserve"> </w:t>
      </w:r>
    </w:p>
    <w:p>
      <w:r>
        <w:t xml:space="preserve">Input </w:t>
      </w:r>
    </w:p>
    <w:p>
      <w:r>
        <w:t xml:space="preserve">A string containing parentheses ( and ). </w:t>
      </w:r>
    </w:p>
    <w:p>
      <w:r>
        <w:t xml:space="preserve"> </w:t>
      </w:r>
    </w:p>
    <w:p>
      <w:r>
        <w:t xml:space="preserve">Output </w:t>
      </w:r>
    </w:p>
    <w:p>
      <w:r>
        <w:t xml:space="preserve">true if the parentheses are balanced, false otherwise. </w:t>
      </w:r>
    </w:p>
    <w:p>
      <w:r>
        <w:t xml:space="preserve"> </w:t>
      </w:r>
    </w:p>
    <w:p>
      <w:r>
        <w:t xml:space="preserve">Sample Executions </w:t>
      </w:r>
    </w:p>
    <w:p>
      <w:r>
        <w:t xml:space="preserve"> </w:t>
      </w:r>
    </w:p>
    <w:p>
      <w:r>
        <w:t xml:space="preserve">Input: "((()))" </w:t>
      </w:r>
    </w:p>
    <w:p>
      <w:r>
        <w:t xml:space="preserve">Output: true </w:t>
      </w:r>
    </w:p>
    <w:p>
      <w:r>
        <w:t xml:space="preserve">Explanation: All parentheses are properly nested. </w:t>
      </w:r>
    </w:p>
    <w:p>
      <w:r>
        <w:t xml:space="preserve"> </w:t>
      </w:r>
    </w:p>
    <w:p>
      <w:r>
        <w:t xml:space="preserve">Input: "(()" </w:t>
      </w:r>
    </w:p>
    <w:p>
      <w:r>
        <w:t xml:space="preserve">Output: false </w:t>
      </w:r>
    </w:p>
    <w:p>
      <w:r>
        <w:t xml:space="preserve">Explanation: There is an unmatched opening parenthesis. </w:t>
      </w:r>
    </w:p>
    <w:p>
      <w:r>
        <w:t xml:space="preserve"> </w:t>
      </w:r>
    </w:p>
    <w:p>
      <w:r>
        <w:t xml:space="preserve">Input: ")(" </w:t>
      </w:r>
    </w:p>
    <w:p>
      <w:r>
        <w:t xml:space="preserve">Output: false </w:t>
      </w:r>
    </w:p>
    <w:p>
      <w:r>
        <w:t xml:space="preserve">Explanation: A closing parenthesis appears before an opening one. </w:t>
      </w:r>
    </w:p>
    <w:p>
      <w:r>
        <w:t xml:space="preserve"> </w:t>
      </w:r>
    </w:p>
    <w:p>
      <w:r>
        <w:t xml:space="preserve">Task 03: </w:t>
      </w:r>
    </w:p>
    <w:p>
      <w:r>
        <w:t xml:space="preserve">[30 Marks] </w:t>
      </w:r>
    </w:p>
    <w:p>
      <w:r>
        <w:t xml:space="preserve">Evaluate Postfix Expression Using Stack Recursively </w:t>
      </w:r>
    </w:p>
    <w:p>
      <w:r>
        <w:t xml:space="preserve"> </w:t>
      </w:r>
    </w:p>
    <w:p>
      <w:r>
        <w:t xml:space="preserve">Problem Statement </w:t>
      </w:r>
    </w:p>
    <w:p>
      <w:r>
        <w:t xml:space="preserve">Write a recursive function to evaluate a postfix expression using the call stack to simulate a stack. A postfix </w:t>
      </w:r>
    </w:p>
    <w:p>
      <w:r>
        <w:t xml:space="preserve">expression is a mathematical expression where operators follow their operands (e.g., 2 3 + means 2 + 3). </w:t>
      </w:r>
    </w:p>
    <w:p>
      <w:r>
        <w:t xml:space="preserve"> </w:t>
      </w:r>
    </w:p>
    <w:p>
      <w:r>
        <w:t xml:space="preserve">Function Prototype </w:t>
      </w:r>
    </w:p>
    <w:p>
      <w:r>
        <w:t xml:space="preserve"> </w:t>
      </w:r>
    </w:p>
    <w:p>
      <w:r>
        <w:t xml:space="preserve">int evaluatePostfix (const string&amp; expression);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// global function </w:t>
      </w:r>
    </w:p>
    <w:p>
      <w:r>
        <w:t xml:space="preserve"> </w:t>
      </w:r>
    </w:p>
    <w:p>
      <w:r>
        <w:t xml:space="preserve">Input </w:t>
      </w:r>
    </w:p>
    <w:p>
      <w:r>
        <w:t xml:space="preserve">expression: A string representing a valid postfix expression with single-digit operands and operators +, -, *, /. </w:t>
      </w:r>
    </w:p>
    <w:p>
      <w:r>
        <w:t xml:space="preserve"> </w:t>
      </w:r>
    </w:p>
    <w:p>
      <w:r>
        <w:t xml:space="preserve">Output </w:t>
      </w:r>
    </w:p>
    <w:p>
      <w:r>
        <w:t xml:space="preserve">The result of evaluating the postfix expression as an integer. </w:t>
      </w:r>
    </w:p>
    <w:p>
      <w:r>
        <w:t xml:space="preserve"> </w:t>
      </w:r>
    </w:p>
    <w:p>
      <w:r>
        <w:t xml:space="preserve">Sample Executions </w:t>
      </w:r>
    </w:p>
    <w:p>
      <w:r>
        <w:t xml:space="preserve"> </w:t>
      </w:r>
    </w:p>
    <w:p>
      <w:r>
        <w:t xml:space="preserve">Input: "2 3 1 * + 9 -" </w:t>
      </w:r>
    </w:p>
    <w:p>
      <w:r>
        <w:t xml:space="preserve">Output: -4 </w:t>
      </w:r>
    </w:p>
    <w:p>
      <w:r>
        <w:t xml:space="preserve">Explanation: (2 + (3 * 1)) - 9 = (2 + 3) - 9 = 5 - 9 = -4. </w:t>
      </w:r>
    </w:p>
    <w:p>
      <w:r>
        <w:t xml:space="preserve"> </w:t>
      </w:r>
    </w:p>
    <w:p>
      <w:r>
        <w:t xml:space="preserve">Input: "5 1 2 + 4 * + 3 -" </w:t>
      </w:r>
    </w:p>
    <w:p>
      <w:r>
        <w:t xml:space="preserve">Output: 14 </w:t>
      </w:r>
    </w:p>
    <w:p>
      <w:r>
        <w:t xml:space="preserve">Explanation: (5 + ((1 + 2) * 4)) - 3 = (5 + (3 * 4)) - 3 = (5 + 12) - 3 = 17 - 3 = 14. </w:t>
      </w:r>
    </w:p>
    <w:p>
      <w:pPr>
        <w:pStyle w:val="Heading2"/>
      </w:pPr>
      <w:r>
        <w:t>Page 3</w:t>
      </w:r>
    </w:p>
    <w:p>
      <w:r>
        <w:t xml:space="preserve">CC-213L – Data Structures and Algorithms </w:t>
      </w:r>
    </w:p>
    <w:p>
      <w:r>
        <w:t xml:space="preserve">Fall 2024 </w:t>
      </w:r>
    </w:p>
    <w:p>
      <w:r>
        <w:t xml:space="preserve">LAB-09 </w:t>
      </w:r>
    </w:p>
    <w:p>
      <w:r>
        <w:t xml:space="preserve">Issue Date: May 9, 2025 </w:t>
      </w:r>
    </w:p>
    <w:p>
      <w:r>
        <w:t xml:space="preserve">Faculty of Computing and Information Technology </w:t>
      </w:r>
    </w:p>
    <w:p>
      <w:r>
        <w:t xml:space="preserve">Dr. Madiha Khalid </w:t>
      </w:r>
    </w:p>
    <w:p>
      <w:r>
        <w:t xml:space="preserve">Page 2 of 4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Task 04: </w:t>
      </w:r>
    </w:p>
    <w:p>
      <w:r>
        <w:t xml:space="preserve">[30 Marks] </w:t>
      </w:r>
    </w:p>
    <w:p>
      <w:r>
        <w:t xml:space="preserve">Permutations of a String </w:t>
      </w:r>
    </w:p>
    <w:p>
      <w:r>
        <w:t xml:space="preserve"> </w:t>
      </w:r>
    </w:p>
    <w:p>
      <w:r>
        <w:t xml:space="preserve">Problem Statement </w:t>
      </w:r>
    </w:p>
    <w:p>
      <w:r>
        <w:t xml:space="preserve">Write a recursive function to generate all permutations of a given string by swapping characters. A permutation is a </w:t>
      </w:r>
    </w:p>
    <w:p>
      <w:r>
        <w:t xml:space="preserve">rearrangement of the characters in the string. </w:t>
      </w:r>
    </w:p>
    <w:p>
      <w:r>
        <w:t xml:space="preserve"> </w:t>
      </w:r>
    </w:p>
    <w:p>
      <w:r>
        <w:t xml:space="preserve">Function Prototype </w:t>
      </w:r>
    </w:p>
    <w:p>
      <w:r>
        <w:t xml:space="preserve"> </w:t>
      </w:r>
    </w:p>
    <w:p>
      <w:r>
        <w:t xml:space="preserve">vector&lt;string&gt; generatePermutations (const string&amp; str);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// global function </w:t>
      </w:r>
    </w:p>
    <w:p>
      <w:r>
        <w:t xml:space="preserve">Input </w:t>
      </w:r>
    </w:p>
    <w:p>
      <w:r>
        <w:t xml:space="preserve">str: A string containing distinct characters. </w:t>
      </w:r>
    </w:p>
    <w:p>
      <w:r>
        <w:t xml:space="preserve"> </w:t>
      </w:r>
    </w:p>
    <w:p>
      <w:r>
        <w:t xml:space="preserve">Output </w:t>
      </w:r>
    </w:p>
    <w:p>
      <w:r>
        <w:t xml:space="preserve">A vector of strings containing all possible permutations of the input string. </w:t>
      </w:r>
    </w:p>
    <w:p>
      <w:r>
        <w:t xml:space="preserve"> </w:t>
      </w:r>
    </w:p>
    <w:p>
      <w:r>
        <w:t xml:space="preserve">Sample Executions  </w:t>
      </w:r>
    </w:p>
    <w:p>
      <w:r>
        <w:t xml:space="preserve"> </w:t>
      </w:r>
    </w:p>
    <w:p>
      <w:r>
        <w:t xml:space="preserve">Input: str = "abc" </w:t>
      </w:r>
    </w:p>
    <w:p>
      <w:r>
        <w:t xml:space="preserve">Output: ["abc", "acb", "bac", "bca", "cab", "cba"] </w:t>
      </w:r>
    </w:p>
    <w:p>
      <w:r>
        <w:t xml:space="preserve">Explanation: All possible arrangements of characters a, b, c. </w:t>
      </w:r>
    </w:p>
    <w:p>
      <w:r>
        <w:t xml:space="preserve"> </w:t>
      </w:r>
    </w:p>
    <w:p>
      <w:r>
        <w:t xml:space="preserve">Input: str = "ab" </w:t>
      </w:r>
    </w:p>
    <w:p>
      <w:r>
        <w:t xml:space="preserve">Output: ["ab", "ba"] </w:t>
      </w:r>
    </w:p>
    <w:p>
      <w:r>
        <w:t xml:space="preserve">Explanation: Two possible arrangements. </w:t>
      </w:r>
    </w:p>
    <w:p>
      <w:r>
        <w:t xml:space="preserve"> </w:t>
      </w:r>
    </w:p>
    <w:p>
      <w:r>
        <w:t xml:space="preserve">Input: str = "a" </w:t>
      </w:r>
    </w:p>
    <w:p>
      <w:r>
        <w:t xml:space="preserve">Output: ["a"] </w:t>
      </w:r>
    </w:p>
    <w:p>
      <w:r>
        <w:t xml:space="preserve">Explanation: Only one permutation for a single character. </w:t>
      </w:r>
    </w:p>
    <w:p>
      <w:r>
        <w:t xml:space="preserve"> </w:t>
      </w:r>
    </w:p>
    <w:p>
      <w:r>
        <w:t xml:space="preserve">Task 05: </w:t>
      </w:r>
    </w:p>
    <w:p>
      <w:r>
        <w:t xml:space="preserve">[30 Marks] </w:t>
      </w:r>
    </w:p>
    <w:p>
      <w:r>
        <w:t xml:space="preserve">Check if a Matrix is Symmetric Using Recursion </w:t>
      </w:r>
    </w:p>
    <w:p>
      <w:r>
        <w:t xml:space="preserve"> </w:t>
      </w:r>
    </w:p>
    <w:p>
      <w:r>
        <w:t xml:space="preserve">Problem Statement </w:t>
      </w:r>
    </w:p>
    <w:p>
      <w:r>
        <w:t xml:space="preserve">Write a recursive function to check if a given square matrix is symmetric. A matrix is symmetric if it is equal to its </w:t>
      </w:r>
    </w:p>
    <w:p>
      <w:r>
        <w:t xml:space="preserve">transpose (i.e., matrix[i][j] == matrix[j][i] for all i, j). </w:t>
      </w:r>
    </w:p>
    <w:p>
      <w:r>
        <w:t xml:space="preserve"> </w:t>
      </w:r>
    </w:p>
    <w:p>
      <w:r>
        <w:t xml:space="preserve">Function Prototype </w:t>
      </w:r>
    </w:p>
    <w:p>
      <w:r>
        <w:t xml:space="preserve">bool isSymmetricMatrix (int **matrix, int n);  </w:t>
      </w:r>
    </w:p>
    <w:p>
      <w:r>
        <w:t xml:space="preserve">Input </w:t>
      </w:r>
    </w:p>
    <w:p>
      <w:r>
        <w:t xml:space="preserve"> </w:t>
      </w:r>
    </w:p>
    <w:p>
      <w:r>
        <w:t xml:space="preserve">matrix: A 2D vector representing an n x n square matrix. </w:t>
      </w:r>
    </w:p>
    <w:p>
      <w:r>
        <w:t xml:space="preserve"> </w:t>
      </w:r>
    </w:p>
    <w:p>
      <w:r>
        <w:t xml:space="preserve">n: The size of the matrix (number of rows/columns). </w:t>
      </w:r>
    </w:p>
    <w:p>
      <w:r>
        <w:t xml:space="preserve">Output </w:t>
      </w:r>
    </w:p>
    <w:p>
      <w:r>
        <w:t xml:space="preserve">true if the matrix is symmetric, false otherwise. </w:t>
      </w:r>
    </w:p>
    <w:p>
      <w:r>
        <w:t xml:space="preserve"> </w:t>
      </w:r>
    </w:p>
    <w:p>
      <w:r>
        <w:t xml:space="preserve">Sample Executions </w:t>
      </w:r>
    </w:p>
    <w:p>
      <w:r>
        <w:t xml:space="preserve"> </w:t>
      </w:r>
    </w:p>
    <w:p>
      <w:r>
        <w:t xml:space="preserve">Input: </w:t>
      </w:r>
    </w:p>
    <w:p>
      <w:r>
        <w:t xml:space="preserve">[[1, 2, 3], </w:t>
      </w:r>
    </w:p>
    <w:p>
      <w:r>
        <w:t xml:space="preserve"> [2, 4, 5], </w:t>
      </w:r>
    </w:p>
    <w:p>
      <w:r>
        <w:t xml:space="preserve">         [3, 5, 6]] </w:t>
      </w:r>
    </w:p>
    <w:p>
      <w:r>
        <w:t xml:space="preserve">        Output:  </w:t>
      </w:r>
    </w:p>
    <w:p>
      <w:r>
        <w:t xml:space="preserve">True </w:t>
      </w:r>
    </w:p>
    <w:p>
      <w:r>
        <w:t xml:space="preserve">Explanation: The matrix is symmetric as matrix[i][j] == matrix[j][i] for all i, j.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Page 4</w:t>
      </w:r>
    </w:p>
    <w:p>
      <w:r>
        <w:t xml:space="preserve">CC-213L – Data Structures and Algorithms </w:t>
      </w:r>
    </w:p>
    <w:p>
      <w:r>
        <w:t xml:space="preserve">Fall 2024 </w:t>
      </w:r>
    </w:p>
    <w:p>
      <w:r>
        <w:t xml:space="preserve">LAB-09 </w:t>
      </w:r>
    </w:p>
    <w:p>
      <w:r>
        <w:t xml:space="preserve">Issue Date: May 9, 2025 </w:t>
      </w:r>
    </w:p>
    <w:p>
      <w:r>
        <w:t xml:space="preserve">Faculty of Computing and Information Technology </w:t>
      </w:r>
    </w:p>
    <w:p>
      <w:r>
        <w:t xml:space="preserve">Dr. Madiha Khalid </w:t>
      </w:r>
    </w:p>
    <w:p>
      <w:r>
        <w:t xml:space="preserve">Page 2 of 4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 </w:t>
      </w:r>
    </w:p>
    <w:p>
      <w:r>
        <w:t xml:space="preserve">Input: </w:t>
      </w:r>
    </w:p>
    <w:p>
      <w:r>
        <w:t xml:space="preserve">[[1, 2, 3], </w:t>
      </w:r>
    </w:p>
    <w:p>
      <w:r>
        <w:t xml:space="preserve"> [2, 4, 5], </w:t>
      </w:r>
    </w:p>
    <w:p>
      <w:r>
        <w:t xml:space="preserve">         [4, 5, 6]] </w:t>
      </w:r>
    </w:p>
    <w:p>
      <w:r>
        <w:t xml:space="preserve">Output:  </w:t>
      </w:r>
    </w:p>
    <w:p>
      <w:r>
        <w:t xml:space="preserve">false </w:t>
      </w:r>
    </w:p>
    <w:p>
      <w:r>
        <w:t xml:space="preserve">Explanation: matrix[2][0] != matrix[0][2] (4 != 3). </w:t>
      </w:r>
    </w:p>
    <w:p>
      <w:r>
        <w:t xml:space="preserve"> </w:t>
      </w:r>
    </w:p>
    <w:p>
      <w:r>
        <w:t xml:space="preserve"> </w:t>
      </w:r>
    </w:p>
    <w:p>
      <w:r>
        <w:t xml:space="preserve">Input: </w:t>
      </w:r>
    </w:p>
    <w:p>
      <w:r>
        <w:t xml:space="preserve">[[1]] </w:t>
      </w:r>
    </w:p>
    <w:p>
      <w:r>
        <w:t xml:space="preserve">Output:  </w:t>
      </w:r>
    </w:p>
    <w:p>
      <w:r>
        <w:t xml:space="preserve">true </w:t>
      </w:r>
    </w:p>
    <w:p>
      <w:r>
        <w:t xml:space="preserve">Explanation: A 1x1 matrix is always symmetric.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